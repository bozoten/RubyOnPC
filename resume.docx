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123 Main Street</w:t>
      </w:r>
    </w:p>
    <w:p>
      <w:r>
        <w:t>Anytown, CA 12345</w:t>
      </w:r>
    </w:p>
    <w:p>
      <w:r>
        <w:t>(123) 456-7890</w:t>
      </w:r>
    </w:p>
    <w:p>
      <w:r>
        <w:t>john.doe@email.com</w:t>
      </w:r>
    </w:p>
    <w:p>
      <w:pPr>
        <w:pStyle w:val="Heading1"/>
      </w:pPr>
      <w:r>
        <w:t>Summary</w:t>
      </w:r>
    </w:p>
    <w:p>
      <w:r>
        <w:t>Highly motivated and experienced software engineer with a passion for building innovative solutions. Skilled in Python, Ruby, and JavaScript, with expertise in web development and data analysis.</w:t>
      </w:r>
    </w:p>
    <w:p>
      <w:pPr>
        <w:pStyle w:val="Heading1"/>
      </w:pPr>
      <w:r>
        <w:t>Skills</w:t>
      </w:r>
    </w:p>
    <w:p>
      <w:r>
        <w:t>Programming Languages: Python, Ruby, JavaScript, SQL</w:t>
      </w:r>
    </w:p>
    <w:p>
      <w:r>
        <w:t>Frameworks: Django, Rails, React</w:t>
      </w:r>
    </w:p>
    <w:p>
      <w:r>
        <w:t>Databases: PostgreSQL, MySQL</w:t>
      </w:r>
    </w:p>
    <w:p>
      <w:r>
        <w:t>Cloud Platforms: AWS, GCP</w:t>
      </w:r>
    </w:p>
    <w:p>
      <w:pPr>
        <w:pStyle w:val="Heading1"/>
      </w:pPr>
      <w:r>
        <w:t>Experience</w:t>
      </w:r>
    </w:p>
    <w:p>
      <w:pPr>
        <w:pStyle w:val="Heading2"/>
      </w:pPr>
      <w:r>
        <w:t>Software Engineer</w:t>
      </w:r>
    </w:p>
    <w:p>
      <w:r>
        <w:t>Acme Corporation | Anytown, CA | 2020 - Present</w:t>
      </w:r>
    </w:p>
    <w:p>
      <w:r>
        <w:t>- Developed and maintained web applications using Python, Django, and PostgreSQL.</w:t>
      </w:r>
    </w:p>
    <w:p>
      <w:r>
        <w:t>- Implemented new features and improvements to existing systems.</w:t>
      </w:r>
    </w:p>
    <w:p>
      <w:r>
        <w:t>- Worked closely with product managers and designers to deliver high-quality software.</w:t>
      </w:r>
    </w:p>
    <w:p>
      <w:pPr>
        <w:pStyle w:val="Heading1"/>
      </w:pPr>
      <w:r>
        <w:t>Education</w:t>
      </w:r>
    </w:p>
    <w:p>
      <w:pPr>
        <w:pStyle w:val="Heading2"/>
      </w:pPr>
      <w:r>
        <w:t>Bachelor of Science in Computer Science</w:t>
      </w:r>
    </w:p>
    <w:p>
      <w:r>
        <w:t>Stanford University | Stanford, CA |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