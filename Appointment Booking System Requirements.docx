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Appointment Booking System Requirements</w:t>
      </w:r>
    </w:p>
    <w:p>
      <w:pPr>
        <w:pStyle w:val="Heading1"/>
      </w:pPr>
      <w:r>
        <w:t>1. Functional Requirements</w:t>
      </w:r>
    </w:p>
    <w:p>
      <w:r>
        <w:t>The appointment booking system should be able to:</w:t>
      </w:r>
    </w:p>
    <w:p>
      <w:r>
        <w:t>- Allow users to create new appointments.</w:t>
      </w:r>
    </w:p>
    <w:p>
      <w:r>
        <w:t>- Allow users to view existing appointments.</w:t>
      </w:r>
    </w:p>
    <w:p>
      <w:r>
        <w:t>- Allow users to update existing appointments.</w:t>
      </w:r>
    </w:p>
    <w:p>
      <w:r>
        <w:t>- Allow users to cancel existing appointments.</w:t>
      </w:r>
    </w:p>
    <w:p>
      <w:r>
        <w:t>- Send appointment reminders to users.</w:t>
      </w:r>
    </w:p>
    <w:p>
      <w:r>
        <w:t>- Generate reports on appointment bookings.</w:t>
      </w:r>
    </w:p>
    <w:p>
      <w:pPr>
        <w:pStyle w:val="Heading1"/>
      </w:pPr>
      <w:r>
        <w:t>2. Non-Functional Requirements</w:t>
      </w:r>
    </w:p>
    <w:p>
      <w:r>
        <w:t>The appointment booking system should:</w:t>
      </w:r>
    </w:p>
    <w:p>
      <w:r>
        <w:t>- Be user-friendly and easy to navigate.</w:t>
      </w:r>
    </w:p>
    <w:p>
      <w:r>
        <w:t>- Be secure and protect user data.</w:t>
      </w:r>
    </w:p>
    <w:p>
      <w:r>
        <w:t>- Be reliable and available at all times.</w:t>
      </w:r>
    </w:p>
    <w:p>
      <w:r>
        <w:t>- Be scalable to accommodate future growth.</w:t>
      </w:r>
    </w:p>
    <w:p>
      <w:pPr>
        <w:pStyle w:val="Heading1"/>
      </w:pPr>
      <w:r>
        <w:t>3. Technical Requirements</w:t>
      </w:r>
    </w:p>
    <w:p>
      <w:r>
        <w:t>The appointment booking system should:</w:t>
      </w:r>
    </w:p>
    <w:p>
      <w:r>
        <w:t>- Be developed using Python programming language.</w:t>
      </w:r>
    </w:p>
    <w:p>
      <w:r>
        <w:t>- Utilize a relational database to store appointment information.</w:t>
      </w:r>
    </w:p>
    <w:p>
      <w:r>
        <w:t>- Be deployed on a cloud platform for scalability and availability.</w:t>
      </w:r>
    </w:p>
    <w:p>
      <w:pPr>
        <w:pStyle w:val="Heading1"/>
      </w:pPr>
      <w:r>
        <w:t>4. User Interface Requirements</w:t>
      </w:r>
    </w:p>
    <w:p>
      <w:r>
        <w:t>The appointment booking system should have a web-based user interface that is:</w:t>
      </w:r>
    </w:p>
    <w:p>
      <w:r>
        <w:t>- Responsive to different screen sizes.</w:t>
      </w:r>
    </w:p>
    <w:p>
      <w:r>
        <w:t>- Intuitive and easy to use.</w:t>
      </w:r>
    </w:p>
    <w:p>
      <w:r>
        <w:t>- Accessible to users with disabilities.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